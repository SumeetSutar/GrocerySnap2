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1BF2F" w14:textId="77777777" w:rsidR="00EA2870" w:rsidRDefault="00000000">
      <w:pPr>
        <w:pStyle w:val="Title"/>
      </w:pPr>
      <w:r>
        <w:t>Project Report</w:t>
      </w:r>
    </w:p>
    <w:p w14:paraId="3D0018C9" w14:textId="77777777" w:rsidR="00EA2870" w:rsidRDefault="00000000">
      <w:pPr>
        <w:pStyle w:val="Heading1"/>
      </w:pPr>
      <w:r>
        <w:t>Title: AI-Based Grocery List &amp; Recipe Generator from Food Image</w:t>
      </w:r>
    </w:p>
    <w:p w14:paraId="47C39F07" w14:textId="77777777" w:rsidR="00EA2870" w:rsidRDefault="00000000">
      <w:r>
        <w:t>Submitted by:</w:t>
      </w:r>
    </w:p>
    <w:p w14:paraId="36B89860" w14:textId="77777777" w:rsidR="00EA2870" w:rsidRDefault="00000000">
      <w:r>
        <w:t>- Sumeet Sutar</w:t>
      </w:r>
      <w:r>
        <w:br/>
        <w:t>- Disha M</w:t>
      </w:r>
      <w:r>
        <w:br/>
        <w:t>- Kavana B A</w:t>
      </w:r>
      <w:r>
        <w:br/>
        <w:t>- G. P. Sujana</w:t>
      </w:r>
    </w:p>
    <w:p w14:paraId="62BA63A1" w14:textId="77777777" w:rsidR="00EA2870" w:rsidRDefault="00000000">
      <w:pPr>
        <w:pStyle w:val="Heading2"/>
      </w:pPr>
      <w:r>
        <w:t>1. Introduction</w:t>
      </w:r>
    </w:p>
    <w:p w14:paraId="238CFFA4" w14:textId="77777777" w:rsidR="00EA2870" w:rsidRDefault="00000000">
      <w:r>
        <w:t>In an age where people frequently see enticing food pictures on platforms like Instagram or YouTube, it's common to wonder: What dish is this? What are its ingredients? How can I cook it? Unfortunately, manually searching for recipes is time-consuming. To solve this, our AI-based system automatically identifies dishes from food images and generates a corresponding grocery list and recipe.</w:t>
      </w:r>
      <w:r>
        <w:br/>
      </w:r>
      <w:r>
        <w:br/>
        <w:t>This solution empowers users to plan meals quickly and efficiently, promoting smarter grocery shopping and meal preparation.</w:t>
      </w:r>
    </w:p>
    <w:p w14:paraId="7337FC7C" w14:textId="77777777" w:rsidR="00EA2870" w:rsidRDefault="00000000">
      <w:pPr>
        <w:pStyle w:val="Heading2"/>
      </w:pPr>
      <w:r>
        <w:t>2. Problem Statement</w:t>
      </w:r>
    </w:p>
    <w:p w14:paraId="45DE0CF2" w14:textId="77777777" w:rsidR="00EA2870" w:rsidRDefault="00000000">
      <w:r>
        <w:t>Modern lifestyles demand convenience. People often come across delicious-looking food images but don’t know:</w:t>
      </w:r>
      <w:r>
        <w:br/>
        <w:t>- The name of the dish.</w:t>
      </w:r>
      <w:r>
        <w:br/>
        <w:t>- What ingredients are used.</w:t>
      </w:r>
      <w:r>
        <w:br/>
        <w:t>- How to cook it.</w:t>
      </w:r>
      <w:r>
        <w:br/>
      </w:r>
      <w:r>
        <w:br/>
        <w:t>Our project addresses this gap by allowing users to upload a food image, identify the dish, and automatically generate a grocery list and recipe instructions using AI.</w:t>
      </w:r>
    </w:p>
    <w:p w14:paraId="72A368F7" w14:textId="77777777" w:rsidR="00EA2870" w:rsidRDefault="00000000">
      <w:pPr>
        <w:pStyle w:val="Heading2"/>
      </w:pPr>
      <w:r>
        <w:t>3. Project Objectives</w:t>
      </w:r>
    </w:p>
    <w:p w14:paraId="01FECFC2" w14:textId="77777777" w:rsidR="00EA2870" w:rsidRDefault="00000000">
      <w:r>
        <w:t>- Accept a food image from the user.</w:t>
      </w:r>
      <w:r>
        <w:br/>
        <w:t>- Use an image recognition model to identify the dish.</w:t>
      </w:r>
      <w:r>
        <w:br/>
        <w:t>- Use AI to generate:</w:t>
      </w:r>
      <w:r>
        <w:br/>
        <w:t xml:space="preserve">  - Ingredients (grocery list).</w:t>
      </w:r>
      <w:r>
        <w:br/>
        <w:t xml:space="preserve">  - Step-by-step recipe.</w:t>
      </w:r>
      <w:r>
        <w:br/>
        <w:t>- Display results cleanly and allow users to download or share the output.</w:t>
      </w:r>
    </w:p>
    <w:p w14:paraId="60384DD6" w14:textId="77777777" w:rsidR="00CF53C7" w:rsidRDefault="00CF53C7">
      <w:pPr>
        <w:pStyle w:val="Heading2"/>
      </w:pPr>
    </w:p>
    <w:p w14:paraId="2774FB0D" w14:textId="2CCD6F6C" w:rsidR="00EA2870" w:rsidRDefault="00000000">
      <w:pPr>
        <w:pStyle w:val="Heading2"/>
      </w:pPr>
      <w:r>
        <w:t>4.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870" w14:paraId="7EDBF656" w14:textId="77777777">
        <w:tc>
          <w:tcPr>
            <w:tcW w:w="4320" w:type="dxa"/>
          </w:tcPr>
          <w:p w14:paraId="4DCFF6B1" w14:textId="77777777" w:rsidR="00EA2870" w:rsidRDefault="00000000">
            <w:r>
              <w:t>Layer</w:t>
            </w:r>
          </w:p>
        </w:tc>
        <w:tc>
          <w:tcPr>
            <w:tcW w:w="4320" w:type="dxa"/>
          </w:tcPr>
          <w:p w14:paraId="3E37D465" w14:textId="77777777" w:rsidR="00EA2870" w:rsidRDefault="00000000">
            <w:r>
              <w:t>Tools / Frameworks</w:t>
            </w:r>
          </w:p>
        </w:tc>
      </w:tr>
      <w:tr w:rsidR="00EA2870" w14:paraId="4076A26C" w14:textId="77777777">
        <w:tc>
          <w:tcPr>
            <w:tcW w:w="4320" w:type="dxa"/>
          </w:tcPr>
          <w:p w14:paraId="578644AA" w14:textId="77777777" w:rsidR="00EA2870" w:rsidRDefault="00000000">
            <w:r>
              <w:t>Frontend</w:t>
            </w:r>
          </w:p>
        </w:tc>
        <w:tc>
          <w:tcPr>
            <w:tcW w:w="4320" w:type="dxa"/>
          </w:tcPr>
          <w:p w14:paraId="55051EAC" w14:textId="646A1DC5" w:rsidR="00EA2870" w:rsidRDefault="00000000">
            <w:r>
              <w:t>HTML, CSS, JavaScript</w:t>
            </w:r>
          </w:p>
        </w:tc>
      </w:tr>
      <w:tr w:rsidR="00EA2870" w14:paraId="20A12F43" w14:textId="77777777">
        <w:tc>
          <w:tcPr>
            <w:tcW w:w="4320" w:type="dxa"/>
          </w:tcPr>
          <w:p w14:paraId="2241DF54" w14:textId="77777777" w:rsidR="00EA2870" w:rsidRDefault="00000000">
            <w:r>
              <w:t>Backend</w:t>
            </w:r>
          </w:p>
        </w:tc>
        <w:tc>
          <w:tcPr>
            <w:tcW w:w="4320" w:type="dxa"/>
          </w:tcPr>
          <w:p w14:paraId="5421680A" w14:textId="77777777" w:rsidR="00EA2870" w:rsidRDefault="00000000">
            <w:r>
              <w:t>Flask (Python)</w:t>
            </w:r>
          </w:p>
        </w:tc>
      </w:tr>
      <w:tr w:rsidR="00EA2870" w14:paraId="7D0E1045" w14:textId="77777777">
        <w:tc>
          <w:tcPr>
            <w:tcW w:w="4320" w:type="dxa"/>
          </w:tcPr>
          <w:p w14:paraId="629ED8D5" w14:textId="77777777" w:rsidR="00EA2870" w:rsidRDefault="00000000">
            <w:r>
              <w:t>AI Image Model</w:t>
            </w:r>
          </w:p>
        </w:tc>
        <w:tc>
          <w:tcPr>
            <w:tcW w:w="4320" w:type="dxa"/>
          </w:tcPr>
          <w:p w14:paraId="02F145C4" w14:textId="43373B48" w:rsidR="00EA2870" w:rsidRDefault="00CF53C7">
            <w:r>
              <w:t xml:space="preserve"> Gemini </w:t>
            </w:r>
            <w:r w:rsidR="00000000">
              <w:t>API</w:t>
            </w:r>
            <w:r>
              <w:t xml:space="preserve"> key</w:t>
            </w:r>
          </w:p>
        </w:tc>
      </w:tr>
      <w:tr w:rsidR="00EA2870" w14:paraId="10FB31C8" w14:textId="77777777">
        <w:tc>
          <w:tcPr>
            <w:tcW w:w="4320" w:type="dxa"/>
          </w:tcPr>
          <w:p w14:paraId="1F931D62" w14:textId="77777777" w:rsidR="00EA2870" w:rsidRDefault="00000000">
            <w:r>
              <w:t>Text Generator</w:t>
            </w:r>
          </w:p>
        </w:tc>
        <w:tc>
          <w:tcPr>
            <w:tcW w:w="4320" w:type="dxa"/>
          </w:tcPr>
          <w:p w14:paraId="69DAFBCF" w14:textId="1B5A5AAF" w:rsidR="00EA2870" w:rsidRDefault="00CF53C7">
            <w:r>
              <w:t>gemini</w:t>
            </w:r>
          </w:p>
        </w:tc>
      </w:tr>
      <w:tr w:rsidR="00EA2870" w14:paraId="7D7BC283" w14:textId="77777777">
        <w:tc>
          <w:tcPr>
            <w:tcW w:w="4320" w:type="dxa"/>
          </w:tcPr>
          <w:p w14:paraId="0FB1899F" w14:textId="77777777" w:rsidR="00EA2870" w:rsidRDefault="00000000">
            <w:r>
              <w:t>PDF Generation</w:t>
            </w:r>
          </w:p>
        </w:tc>
        <w:tc>
          <w:tcPr>
            <w:tcW w:w="4320" w:type="dxa"/>
          </w:tcPr>
          <w:p w14:paraId="28F94293" w14:textId="77777777" w:rsidR="00EA2870" w:rsidRDefault="00000000">
            <w:r>
              <w:t>ReportLab (Python)</w:t>
            </w:r>
          </w:p>
        </w:tc>
      </w:tr>
    </w:tbl>
    <w:p w14:paraId="33129EB3" w14:textId="77777777" w:rsidR="00EA2870" w:rsidRDefault="00000000">
      <w:pPr>
        <w:pStyle w:val="Heading2"/>
      </w:pPr>
      <w:r>
        <w:t>5. Implementation Details</w:t>
      </w:r>
    </w:p>
    <w:p w14:paraId="6C5EF604" w14:textId="77777777" w:rsidR="00EA2870" w:rsidRDefault="00000000">
      <w:r>
        <w:t>Step-by-Step Process:</w:t>
      </w:r>
      <w:r>
        <w:br/>
        <w:t>1. Image Upload: User uploads a food image via the web interface.</w:t>
      </w:r>
      <w:r>
        <w:br/>
        <w:t>2. Image Analysis: The image is encoded and processed using a pre-trained vision model or CLIP-based embedding.</w:t>
      </w:r>
      <w:r>
        <w:br/>
        <w:t>3. AI Prompting: The classified dish name is sent to OpenAI GPT, which returns a structured recipe.</w:t>
      </w:r>
      <w:r>
        <w:br/>
        <w:t>4. Display &amp; Output: Dish name, grocery list, and recipe steps are shown.</w:t>
      </w:r>
      <w:r>
        <w:br/>
        <w:t>5. PDF Export: A professional PDF of the grocery list and recipe is generated using ReportLab.</w:t>
      </w:r>
    </w:p>
    <w:p w14:paraId="1210F21D" w14:textId="77777777" w:rsidR="00EA2870" w:rsidRDefault="00000000">
      <w:pPr>
        <w:pStyle w:val="Heading2"/>
      </w:pPr>
      <w:r>
        <w:t>6. Project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870" w14:paraId="6BAC8CC4" w14:textId="77777777">
        <w:tc>
          <w:tcPr>
            <w:tcW w:w="4320" w:type="dxa"/>
          </w:tcPr>
          <w:p w14:paraId="2F250359" w14:textId="77777777" w:rsidR="00EA2870" w:rsidRDefault="00000000">
            <w:r>
              <w:t>Date Range</w:t>
            </w:r>
          </w:p>
        </w:tc>
        <w:tc>
          <w:tcPr>
            <w:tcW w:w="4320" w:type="dxa"/>
          </w:tcPr>
          <w:p w14:paraId="39FE4BBE" w14:textId="77777777" w:rsidR="00EA2870" w:rsidRDefault="00000000">
            <w:r>
              <w:t>Task</w:t>
            </w:r>
          </w:p>
        </w:tc>
      </w:tr>
      <w:tr w:rsidR="00EA2870" w14:paraId="77682EDE" w14:textId="77777777">
        <w:tc>
          <w:tcPr>
            <w:tcW w:w="4320" w:type="dxa"/>
          </w:tcPr>
          <w:p w14:paraId="55A125C0" w14:textId="77777777" w:rsidR="00EA2870" w:rsidRDefault="00000000">
            <w:r>
              <w:t>July 2 – 3</w:t>
            </w:r>
          </w:p>
        </w:tc>
        <w:tc>
          <w:tcPr>
            <w:tcW w:w="4320" w:type="dxa"/>
          </w:tcPr>
          <w:p w14:paraId="22321BFB" w14:textId="77777777" w:rsidR="00EA2870" w:rsidRDefault="00000000">
            <w:r>
              <w:t>UI design and image upload feature</w:t>
            </w:r>
          </w:p>
        </w:tc>
      </w:tr>
      <w:tr w:rsidR="00EA2870" w14:paraId="25C35B03" w14:textId="77777777">
        <w:tc>
          <w:tcPr>
            <w:tcW w:w="4320" w:type="dxa"/>
          </w:tcPr>
          <w:p w14:paraId="72DAEDCF" w14:textId="77777777" w:rsidR="00EA2870" w:rsidRDefault="00000000">
            <w:r>
              <w:t>July 4 – 6</w:t>
            </w:r>
          </w:p>
        </w:tc>
        <w:tc>
          <w:tcPr>
            <w:tcW w:w="4320" w:type="dxa"/>
          </w:tcPr>
          <w:p w14:paraId="53E22572" w14:textId="77777777" w:rsidR="00EA2870" w:rsidRDefault="00000000">
            <w:r>
              <w:t>Image classification model integration</w:t>
            </w:r>
          </w:p>
        </w:tc>
      </w:tr>
      <w:tr w:rsidR="00EA2870" w14:paraId="30E5F6AD" w14:textId="77777777">
        <w:tc>
          <w:tcPr>
            <w:tcW w:w="4320" w:type="dxa"/>
          </w:tcPr>
          <w:p w14:paraId="52873856" w14:textId="77777777" w:rsidR="00EA2870" w:rsidRDefault="00000000">
            <w:r>
              <w:t>July 7 – 9</w:t>
            </w:r>
          </w:p>
        </w:tc>
        <w:tc>
          <w:tcPr>
            <w:tcW w:w="4320" w:type="dxa"/>
          </w:tcPr>
          <w:p w14:paraId="28892890" w14:textId="77777777" w:rsidR="00EA2870" w:rsidRDefault="00000000">
            <w:r>
              <w:t>OpenAI API connection for grocery list generation</w:t>
            </w:r>
          </w:p>
        </w:tc>
      </w:tr>
      <w:tr w:rsidR="00EA2870" w14:paraId="4034B3C8" w14:textId="77777777">
        <w:tc>
          <w:tcPr>
            <w:tcW w:w="4320" w:type="dxa"/>
          </w:tcPr>
          <w:p w14:paraId="013526F0" w14:textId="77777777" w:rsidR="00EA2870" w:rsidRDefault="00000000">
            <w:r>
              <w:t>July 10 – 12</w:t>
            </w:r>
          </w:p>
        </w:tc>
        <w:tc>
          <w:tcPr>
            <w:tcW w:w="4320" w:type="dxa"/>
          </w:tcPr>
          <w:p w14:paraId="6F2381BA" w14:textId="77777777" w:rsidR="00EA2870" w:rsidRDefault="00000000">
            <w:r>
              <w:t>Response display &amp; UI/UX polishing</w:t>
            </w:r>
          </w:p>
        </w:tc>
      </w:tr>
      <w:tr w:rsidR="00EA2870" w14:paraId="62BE2030" w14:textId="77777777">
        <w:tc>
          <w:tcPr>
            <w:tcW w:w="4320" w:type="dxa"/>
          </w:tcPr>
          <w:p w14:paraId="40E1E4BC" w14:textId="77777777" w:rsidR="00EA2870" w:rsidRDefault="00000000">
            <w:r>
              <w:t>July 13 – 14</w:t>
            </w:r>
          </w:p>
        </w:tc>
        <w:tc>
          <w:tcPr>
            <w:tcW w:w="4320" w:type="dxa"/>
          </w:tcPr>
          <w:p w14:paraId="3510DB69" w14:textId="77777777" w:rsidR="00EA2870" w:rsidRDefault="00000000">
            <w:r>
              <w:t>Final testing and bug fixing</w:t>
            </w:r>
          </w:p>
        </w:tc>
      </w:tr>
      <w:tr w:rsidR="00EA2870" w14:paraId="4968C78B" w14:textId="77777777">
        <w:tc>
          <w:tcPr>
            <w:tcW w:w="4320" w:type="dxa"/>
          </w:tcPr>
          <w:p w14:paraId="32E5B17F" w14:textId="77777777" w:rsidR="00EA2870" w:rsidRDefault="00000000">
            <w:r>
              <w:t>July 15</w:t>
            </w:r>
          </w:p>
        </w:tc>
        <w:tc>
          <w:tcPr>
            <w:tcW w:w="4320" w:type="dxa"/>
          </w:tcPr>
          <w:p w14:paraId="30D729BB" w14:textId="77777777" w:rsidR="00EA2870" w:rsidRDefault="00000000">
            <w:r>
              <w:t>Final report submission and demo</w:t>
            </w:r>
          </w:p>
        </w:tc>
      </w:tr>
    </w:tbl>
    <w:p w14:paraId="7048166A" w14:textId="77777777" w:rsidR="00CF53C7" w:rsidRDefault="00CF53C7">
      <w:pPr>
        <w:pStyle w:val="Heading2"/>
      </w:pPr>
    </w:p>
    <w:p w14:paraId="53BC0CD1" w14:textId="6DB5BE07" w:rsidR="00EA2870" w:rsidRDefault="00000000">
      <w:pPr>
        <w:pStyle w:val="Heading2"/>
      </w:pPr>
      <w:r>
        <w:t>7. Features &amp; Output</w:t>
      </w:r>
    </w:p>
    <w:p w14:paraId="70448849" w14:textId="77777777" w:rsidR="00EA2870" w:rsidRDefault="00000000">
      <w:r>
        <w:t>- Upload food image</w:t>
      </w:r>
      <w:r>
        <w:br/>
        <w:t>- Auto-identify dish name</w:t>
      </w:r>
      <w:r>
        <w:br/>
        <w:t>- Generate full ingredient list</w:t>
      </w:r>
      <w:r>
        <w:br/>
        <w:t>- Provide recipe steps</w:t>
      </w:r>
      <w:r>
        <w:br/>
        <w:t>- Download/Share shopping list</w:t>
      </w:r>
      <w:r>
        <w:br/>
        <w:t>- Clean and mobile-friendly UI</w:t>
      </w:r>
    </w:p>
    <w:p w14:paraId="102D5AF9" w14:textId="77777777" w:rsidR="00EA2870" w:rsidRDefault="00000000">
      <w:pPr>
        <w:pStyle w:val="Heading2"/>
      </w:pPr>
      <w:r>
        <w:t>8. Future Enhancements</w:t>
      </w:r>
    </w:p>
    <w:p w14:paraId="3707BF13" w14:textId="77777777" w:rsidR="00EA2870" w:rsidRDefault="00000000">
      <w:r>
        <w:t>- Voice-based recipe assistant</w:t>
      </w:r>
      <w:r>
        <w:br/>
        <w:t>- User profile &amp; upload history</w:t>
      </w:r>
      <w:r>
        <w:br/>
        <w:t>- Nutritional information estimation</w:t>
      </w:r>
      <w:r>
        <w:br/>
        <w:t>- Multilingual support</w:t>
      </w:r>
      <w:r>
        <w:br/>
        <w:t>- Integration with grocery delivery APIs</w:t>
      </w:r>
    </w:p>
    <w:p w14:paraId="3F3A13B8" w14:textId="77777777" w:rsidR="00EA2870" w:rsidRDefault="00000000">
      <w:pPr>
        <w:pStyle w:val="Heading2"/>
      </w:pPr>
      <w:r>
        <w:t>9. Conclusion</w:t>
      </w:r>
    </w:p>
    <w:p w14:paraId="32134F30" w14:textId="77777777" w:rsidR="00EA2870" w:rsidRDefault="00000000">
      <w:r>
        <w:t>This project demonstrates how artificial intelligence can be applied to daily life, especially in automating food-related decisions. With just a picture, users can now generate a complete grocery list and cooking steps—saving time and enhancing culinary exploration.</w:t>
      </w:r>
      <w:r>
        <w:br/>
      </w:r>
      <w:r>
        <w:br/>
        <w:t>This is a scalable solution with real-world utility in smart kitchens, cooking apps, and health planning.</w:t>
      </w:r>
    </w:p>
    <w:sectPr w:rsidR="00EA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089620">
    <w:abstractNumId w:val="8"/>
  </w:num>
  <w:num w:numId="2" w16cid:durableId="353044956">
    <w:abstractNumId w:val="6"/>
  </w:num>
  <w:num w:numId="3" w16cid:durableId="2087217408">
    <w:abstractNumId w:val="5"/>
  </w:num>
  <w:num w:numId="4" w16cid:durableId="216668303">
    <w:abstractNumId w:val="4"/>
  </w:num>
  <w:num w:numId="5" w16cid:durableId="2052610872">
    <w:abstractNumId w:val="7"/>
  </w:num>
  <w:num w:numId="6" w16cid:durableId="2117869345">
    <w:abstractNumId w:val="3"/>
  </w:num>
  <w:num w:numId="7" w16cid:durableId="818569424">
    <w:abstractNumId w:val="2"/>
  </w:num>
  <w:num w:numId="8" w16cid:durableId="418910182">
    <w:abstractNumId w:val="1"/>
  </w:num>
  <w:num w:numId="9" w16cid:durableId="184026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53C7"/>
    <w:rsid w:val="00D43E7D"/>
    <w:rsid w:val="00EA2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48F6D"/>
  <w14:defaultImageDpi w14:val="300"/>
  <w15:docId w15:val="{847F7410-EECF-401D-8D45-28151DF6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sutarsumeeth@outlook.com</cp:lastModifiedBy>
  <cp:revision>2</cp:revision>
  <dcterms:created xsi:type="dcterms:W3CDTF">2013-12-23T23:15:00Z</dcterms:created>
  <dcterms:modified xsi:type="dcterms:W3CDTF">2025-07-15T15:41:00Z</dcterms:modified>
  <cp:category/>
</cp:coreProperties>
</file>